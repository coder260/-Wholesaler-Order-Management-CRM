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CA1FE" w14:textId="77777777" w:rsidR="002C51BA" w:rsidRDefault="00B84CA8">
      <w:pPr>
        <w:pStyle w:val="Heading1"/>
      </w:pPr>
      <w:r>
        <w:t>📌 Phase 3: Data Modeling &amp; Relationships</w:t>
      </w:r>
    </w:p>
    <w:p w14:paraId="28DF6A1D" w14:textId="77777777" w:rsidR="002C51BA" w:rsidRDefault="00B84CA8">
      <w:pPr>
        <w:pStyle w:val="Heading2"/>
      </w:pPr>
      <w:r>
        <w:t>🎯 Objective</w:t>
      </w:r>
    </w:p>
    <w:p w14:paraId="1DF69009" w14:textId="77777777" w:rsidR="002C51BA" w:rsidRDefault="00B84CA8">
      <w:r>
        <w:t>Design the Salesforce data model (objects, fields, relationships, and layouts) to support wholesaler–retailer order management, ensuring scalability, reporting, and automation.</w:t>
      </w:r>
    </w:p>
    <w:p w14:paraId="17007746" w14:textId="77777777" w:rsidR="002C51BA" w:rsidRDefault="00B84CA8">
      <w:pPr>
        <w:pStyle w:val="Heading2"/>
      </w:pPr>
      <w:r>
        <w:t>1. Standard &amp; Custom Objects</w:t>
      </w:r>
    </w:p>
    <w:p w14:paraId="07EC6F48" w14:textId="77777777" w:rsidR="002C51BA" w:rsidRDefault="00B84CA8">
      <w:pPr>
        <w:pStyle w:val="Heading3"/>
      </w:pPr>
      <w:r>
        <w:t>Standard Objects Used</w:t>
      </w:r>
    </w:p>
    <w:p w14:paraId="1475CF23" w14:textId="77777777" w:rsidR="002C51BA" w:rsidRDefault="00B84CA8">
      <w:r>
        <w:t>• Account → Represents Retailers (B2B customers).</w:t>
      </w:r>
    </w:p>
    <w:p w14:paraId="06982B1D" w14:textId="77777777" w:rsidR="002C51BA" w:rsidRDefault="00B84CA8">
      <w:r>
        <w:t>• Contact → Retailer contact person(s).</w:t>
      </w:r>
    </w:p>
    <w:p w14:paraId="16BAB042" w14:textId="77777777" w:rsidR="002C51BA" w:rsidRDefault="00B84CA8">
      <w:r>
        <w:t>• Product → Product catalog for wholesalers.</w:t>
      </w:r>
    </w:p>
    <w:p w14:paraId="13089AB6" w14:textId="77777777" w:rsidR="002C51BA" w:rsidRDefault="00B84CA8">
      <w:r>
        <w:t>• Pricebook / PricebookEntry → Product pricing management.</w:t>
      </w:r>
    </w:p>
    <w:p w14:paraId="4C23FD93" w14:textId="77777777" w:rsidR="002C51BA" w:rsidRDefault="00B84CA8">
      <w:r>
        <w:t>• Order → Tracks retailer orders.</w:t>
      </w:r>
    </w:p>
    <w:p w14:paraId="1BC3D8DB" w14:textId="77777777" w:rsidR="002C51BA" w:rsidRDefault="00B84CA8">
      <w:r>
        <w:t>• OrderItem → Line items within an order.</w:t>
      </w:r>
    </w:p>
    <w:p w14:paraId="436304FA" w14:textId="77777777" w:rsidR="002C51BA" w:rsidRDefault="00B84CA8">
      <w:r>
        <w:t>• User → Wholesaler employees, sales team, inventory managers.</w:t>
      </w:r>
    </w:p>
    <w:p w14:paraId="48C2C63C" w14:textId="77777777" w:rsidR="002C51BA" w:rsidRDefault="00B84CA8">
      <w:pPr>
        <w:pStyle w:val="Heading3"/>
      </w:pPr>
      <w:r>
        <w:t>Custom Objects</w:t>
      </w:r>
    </w:p>
    <w:p w14:paraId="733BB659" w14:textId="77777777" w:rsidR="002C51BA" w:rsidRDefault="00B84CA8">
      <w:r>
        <w:t>1. Inventory__c → Fields: Product (Lookup to Product), Available_Quantity, Reorder_Level, Warehouse_Location.</w:t>
      </w:r>
    </w:p>
    <w:p w14:paraId="54CF6A45" w14:textId="77777777" w:rsidR="002C51BA" w:rsidRDefault="00B84CA8">
      <w:r>
        <w:t>2. Delivery__c → Fields: Order (Lookup to Order), Status (New, In Transit, Delivered), Delivery_Date, Carrier_Details, Tracking_Number.</w:t>
      </w:r>
    </w:p>
    <w:p w14:paraId="342CAF4F" w14:textId="77777777" w:rsidR="002C51BA" w:rsidRDefault="00B84CA8">
      <w:r>
        <w:t>3. Retailer_Portal_User__c (optional, if extending customer community functionality).</w:t>
      </w:r>
    </w:p>
    <w:p w14:paraId="314E4629" w14:textId="77777777" w:rsidR="002C51BA" w:rsidRDefault="00B84CA8">
      <w:pPr>
        <w:pStyle w:val="Heading2"/>
      </w:pPr>
      <w:r>
        <w:t>2. Fields (examples)</w:t>
      </w:r>
    </w:p>
    <w:p w14:paraId="22E67248" w14:textId="77777777" w:rsidR="002C51BA" w:rsidRDefault="00B84CA8">
      <w:pPr>
        <w:pStyle w:val="Heading3"/>
      </w:pPr>
      <w:r>
        <w:t>Order Object Custom Fields</w:t>
      </w:r>
    </w:p>
    <w:p w14:paraId="7DBAF065" w14:textId="77777777" w:rsidR="002C51BA" w:rsidRDefault="00B84CA8">
      <w:r>
        <w:t>• Retailer__c (Lookup to Account).</w:t>
      </w:r>
    </w:p>
    <w:p w14:paraId="07A55465" w14:textId="77777777" w:rsidR="002C51BA" w:rsidRDefault="00B84CA8">
      <w:r>
        <w:t>• Order_Status__c (Picklist: New, Processing, Dispatched, Delivered).</w:t>
      </w:r>
    </w:p>
    <w:p w14:paraId="6CA36A59" w14:textId="77777777" w:rsidR="002C51BA" w:rsidRDefault="00B84CA8">
      <w:r>
        <w:t>• Payment_Status__c (Picklist: Pending, Paid, Overdue).</w:t>
      </w:r>
    </w:p>
    <w:p w14:paraId="5433D95C" w14:textId="77777777" w:rsidR="002C51BA" w:rsidRDefault="00B84CA8">
      <w:r>
        <w:t>• Expected_Delivery_Date__c (Date).</w:t>
      </w:r>
    </w:p>
    <w:p w14:paraId="6426702B" w14:textId="77777777" w:rsidR="002C51BA" w:rsidRDefault="00B84CA8">
      <w:pPr>
        <w:pStyle w:val="Heading3"/>
      </w:pPr>
      <w:r>
        <w:t>Inventory Object Fields</w:t>
      </w:r>
    </w:p>
    <w:p w14:paraId="31AA01FB" w14:textId="77777777" w:rsidR="002C51BA" w:rsidRDefault="00B84CA8">
      <w:r>
        <w:t>• Product__c (Lookup → Product).</w:t>
      </w:r>
    </w:p>
    <w:p w14:paraId="621AC449" w14:textId="77777777" w:rsidR="002C51BA" w:rsidRDefault="00B84CA8">
      <w:r>
        <w:lastRenderedPageBreak/>
        <w:t>• Available_Quantity__c (Number).</w:t>
      </w:r>
    </w:p>
    <w:p w14:paraId="37E91703" w14:textId="77777777" w:rsidR="002C51BA" w:rsidRDefault="00B84CA8">
      <w:r>
        <w:t>• Reserved_Quantity__c (Number).</w:t>
      </w:r>
    </w:p>
    <w:p w14:paraId="0424968D" w14:textId="77777777" w:rsidR="002C51BA" w:rsidRDefault="00B84CA8">
      <w:r>
        <w:t>• Warehouse_Location__c (Text).</w:t>
      </w:r>
    </w:p>
    <w:p w14:paraId="0AB04524" w14:textId="77777777" w:rsidR="002C51BA" w:rsidRDefault="00B84CA8">
      <w:pPr>
        <w:pStyle w:val="Heading3"/>
      </w:pPr>
      <w:r>
        <w:t>Delivery Object Fields</w:t>
      </w:r>
    </w:p>
    <w:p w14:paraId="2759261C" w14:textId="77777777" w:rsidR="002C51BA" w:rsidRDefault="00B84CA8">
      <w:r>
        <w:t>• Order__c (Lookup → Order).</w:t>
      </w:r>
    </w:p>
    <w:p w14:paraId="2217C435" w14:textId="77777777" w:rsidR="002C51BA" w:rsidRDefault="00B84CA8">
      <w:r>
        <w:t>• Delivery_Status__c (Picklist: New, In Transit, Delivered).</w:t>
      </w:r>
    </w:p>
    <w:p w14:paraId="04CEFC66" w14:textId="77777777" w:rsidR="002C51BA" w:rsidRDefault="00B84CA8">
      <w:r>
        <w:t>• Tracking_Number__c (Text).</w:t>
      </w:r>
    </w:p>
    <w:p w14:paraId="13B5920D" w14:textId="77777777" w:rsidR="002C51BA" w:rsidRDefault="00B84CA8">
      <w:r>
        <w:t>• Carrier_Details__c (Text).</w:t>
      </w:r>
    </w:p>
    <w:p w14:paraId="37B0AAA8" w14:textId="77777777" w:rsidR="002C51BA" w:rsidRDefault="00B84CA8">
      <w:pPr>
        <w:pStyle w:val="Heading2"/>
      </w:pPr>
      <w:r>
        <w:t>3. Record Types</w:t>
      </w:r>
    </w:p>
    <w:p w14:paraId="0F8FAFC6" w14:textId="77777777" w:rsidR="002C51BA" w:rsidRDefault="00B84CA8">
      <w:r>
        <w:t>• Orders: Retail Order vs. Bulk Order.</w:t>
      </w:r>
    </w:p>
    <w:p w14:paraId="1656F003" w14:textId="77777777" w:rsidR="002C51BA" w:rsidRDefault="00B84CA8">
      <w:r>
        <w:t>• Products: FMCG, Electronics, Pharma, Food &amp; Beverage (industry segmentation).</w:t>
      </w:r>
    </w:p>
    <w:p w14:paraId="20425598" w14:textId="77777777" w:rsidR="002C51BA" w:rsidRDefault="00B84CA8">
      <w:pPr>
        <w:pStyle w:val="Heading2"/>
      </w:pPr>
      <w:r>
        <w:t>4. Page Layouts &amp; Compact Layouts</w:t>
      </w:r>
    </w:p>
    <w:p w14:paraId="2BDA6C08" w14:textId="77777777" w:rsidR="002C51BA" w:rsidRDefault="00B84CA8">
      <w:r>
        <w:t>• Order Layout → Retailer, Products, Status, Delivery, Payment.</w:t>
      </w:r>
    </w:p>
    <w:p w14:paraId="756F3124" w14:textId="77777777" w:rsidR="002C51BA" w:rsidRDefault="00B84CA8">
      <w:r>
        <w:t>• Inventory Layout → Product, Available Quantity, Warehouse.</w:t>
      </w:r>
    </w:p>
    <w:p w14:paraId="45BD21CC" w14:textId="77777777" w:rsidR="002C51BA" w:rsidRDefault="00B84CA8">
      <w:r>
        <w:t>• Delivery Layout → Order, Carrier, Status, Delivery Date.</w:t>
      </w:r>
    </w:p>
    <w:p w14:paraId="03C6625C" w14:textId="12CF603D" w:rsidR="002C51BA" w:rsidRDefault="00B84CA8">
      <w:r>
        <w:t>Compact Layouts → Show Order ID, Retailer, Status, Delivery Date on mobile/app headers.</w:t>
      </w:r>
    </w:p>
    <w:p w14:paraId="38ABBBAF" w14:textId="2F4BF2E8" w:rsidR="00B84CA8" w:rsidRDefault="00B84CA8"/>
    <w:p w14:paraId="0FB268F4" w14:textId="498AEFCE" w:rsidR="00B84CA8" w:rsidRDefault="00B84CA8">
      <w:r w:rsidRPr="00B84CA8">
        <w:rPr>
          <w:noProof/>
        </w:rPr>
        <w:drawing>
          <wp:inline distT="0" distB="0" distL="0" distR="0" wp14:anchorId="721E8E72" wp14:editId="6176BCC8">
            <wp:extent cx="6080760" cy="2621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D939" w14:textId="77777777" w:rsidR="00B84CA8" w:rsidRDefault="00B84CA8">
      <w:pPr>
        <w:pStyle w:val="Heading2"/>
      </w:pPr>
    </w:p>
    <w:p w14:paraId="0F61C83F" w14:textId="77777777" w:rsidR="00B84CA8" w:rsidRDefault="00B84CA8">
      <w:pPr>
        <w:pStyle w:val="Heading2"/>
      </w:pPr>
    </w:p>
    <w:p w14:paraId="6CB80F54" w14:textId="75B3D791" w:rsidR="002C51BA" w:rsidRDefault="00B84CA8">
      <w:pPr>
        <w:pStyle w:val="Heading2"/>
      </w:pPr>
      <w:r>
        <w:t>5. Schema Builder Relationships</w:t>
      </w:r>
    </w:p>
    <w:p w14:paraId="6C30F449" w14:textId="5EC10117" w:rsidR="002C51BA" w:rsidRDefault="002C51BA"/>
    <w:p w14:paraId="2D188E94" w14:textId="77777777" w:rsidR="002C51BA" w:rsidRDefault="00B84CA8">
      <w:r>
        <w:t>• Account ↔ Order → One Account can have Many Orders.</w:t>
      </w:r>
    </w:p>
    <w:p w14:paraId="22229990" w14:textId="77777777" w:rsidR="002C51BA" w:rsidRDefault="00B84CA8">
      <w:r>
        <w:t>• Order ↔ Order Item → One Order → Many Items.</w:t>
      </w:r>
    </w:p>
    <w:p w14:paraId="2469DBF7" w14:textId="77777777" w:rsidR="002C51BA" w:rsidRDefault="00B84CA8">
      <w:r>
        <w:t>• Product ↔ Order Item → One Product → Many Order Items.</w:t>
      </w:r>
    </w:p>
    <w:p w14:paraId="0C28647B" w14:textId="77777777" w:rsidR="002C51BA" w:rsidRDefault="00B84CA8">
      <w:r>
        <w:t>• Product ↔ Inventory__c → Lookup (One Product → One Inventory Record per Warehouse).</w:t>
      </w:r>
    </w:p>
    <w:p w14:paraId="04A37CAF" w14:textId="0F489603" w:rsidR="002C51BA" w:rsidRDefault="00B84CA8">
      <w:r>
        <w:t>• Order ↔ Delivery__c → Master-Detail (One Order → One/Multi Deliveries).</w:t>
      </w:r>
    </w:p>
    <w:p w14:paraId="6EAFA0F8" w14:textId="01DB2BD8" w:rsidR="00544D1C" w:rsidRDefault="00120F5F">
      <w:r w:rsidRPr="00120F5F">
        <w:drawing>
          <wp:inline distT="0" distB="0" distL="0" distR="0" wp14:anchorId="502DA2A2" wp14:editId="27EE10C5">
            <wp:extent cx="6088380" cy="3360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A141" w14:textId="77B1B818" w:rsidR="00544D1C" w:rsidRDefault="00544D1C"/>
    <w:p w14:paraId="77F05F62" w14:textId="77777777" w:rsidR="00544D1C" w:rsidRDefault="00544D1C"/>
    <w:p w14:paraId="22C38DEF" w14:textId="1323CA87" w:rsidR="002C51BA" w:rsidRDefault="002C51BA"/>
    <w:sectPr w:rsidR="002C51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0F5F"/>
    <w:rsid w:val="0015074B"/>
    <w:rsid w:val="0029639D"/>
    <w:rsid w:val="002C51BA"/>
    <w:rsid w:val="00326F90"/>
    <w:rsid w:val="00544D1C"/>
    <w:rsid w:val="00AA1D8D"/>
    <w:rsid w:val="00B01E91"/>
    <w:rsid w:val="00B47730"/>
    <w:rsid w:val="00B84CA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377F04"/>
  <w14:defaultImageDpi w14:val="300"/>
  <w15:docId w15:val="{CC3506B2-5CBD-427E-BA07-B0CE29A9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amitamt@rediff.com</cp:lastModifiedBy>
  <cp:revision>2</cp:revision>
  <dcterms:created xsi:type="dcterms:W3CDTF">2025-09-20T18:20:00Z</dcterms:created>
  <dcterms:modified xsi:type="dcterms:W3CDTF">2025-09-20T18:20:00Z</dcterms:modified>
  <cp:category/>
</cp:coreProperties>
</file>