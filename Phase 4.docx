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52A20" w14:textId="77777777" w:rsidR="00FE7411" w:rsidRDefault="006D75EC">
      <w:pPr>
        <w:pStyle w:val="Title"/>
      </w:pPr>
      <w:r>
        <w:t>Phase 4: Process Automation (Admin)</w:t>
      </w:r>
    </w:p>
    <w:p w14:paraId="510DFE77" w14:textId="77777777" w:rsidR="00FE7411" w:rsidRDefault="006D75EC">
      <w:pPr>
        <w:pStyle w:val="Heading1"/>
      </w:pPr>
      <w:r>
        <w:t>🎯</w:t>
      </w:r>
      <w:r>
        <w:t xml:space="preserve"> Objective</w:t>
      </w:r>
    </w:p>
    <w:p w14:paraId="20E80A5A" w14:textId="77777777" w:rsidR="00FE7411" w:rsidRDefault="006D75EC">
      <w:r>
        <w:t xml:space="preserve">Automate order lifecycle processes in Salesforce (from creation → approval → fulfillment → delivery updates) to minimize manual dependency, ensure accuracy, and provide transparency for both </w:t>
      </w:r>
      <w:r>
        <w:t>retailers and wholesalers.</w:t>
      </w:r>
    </w:p>
    <w:p w14:paraId="00E1E07D" w14:textId="77777777" w:rsidR="00FE7411" w:rsidRDefault="006D75EC">
      <w:pPr>
        <w:pStyle w:val="Heading1"/>
      </w:pPr>
      <w:r>
        <w:t>1. Validation Rules</w:t>
      </w:r>
    </w:p>
    <w:p w14:paraId="746DBAF4" w14:textId="77777777" w:rsidR="00FE7411" w:rsidRDefault="006D75EC">
      <w:r>
        <w:t>Ensure data quality by preventing invalid or incomplete records.</w:t>
      </w:r>
    </w:p>
    <w:p w14:paraId="30AA0E8A" w14:textId="77777777" w:rsidR="00FE7411" w:rsidRDefault="006D75EC">
      <w:pPr>
        <w:pStyle w:val="ListBullet"/>
      </w:pPr>
      <w:r>
        <w:t>• Order Object</w:t>
      </w:r>
    </w:p>
    <w:p w14:paraId="06FC98BB" w14:textId="77777777" w:rsidR="00FE7411" w:rsidRDefault="006D75EC">
      <w:pPr>
        <w:pStyle w:val="ListBullet2"/>
      </w:pPr>
      <w:r>
        <w:t xml:space="preserve">  - Prevent “Dispatched” status if Delivery Date is blank.</w:t>
      </w:r>
    </w:p>
    <w:p w14:paraId="237BF42F" w14:textId="4D82713A" w:rsidR="00FE7411" w:rsidRDefault="006D75EC">
      <w:pPr>
        <w:pStyle w:val="ListBullet2"/>
      </w:pPr>
      <w:r>
        <w:t xml:space="preserve">  - Ensure Retailer__c field is always filled when creating an Order.</w:t>
      </w:r>
    </w:p>
    <w:p w14:paraId="203EAA0B" w14:textId="51070C50" w:rsidR="00B10B2C" w:rsidRDefault="00B10B2C" w:rsidP="00B10B2C">
      <w:pPr>
        <w:pStyle w:val="ListBullet2"/>
        <w:numPr>
          <w:ilvl w:val="0"/>
          <w:numId w:val="0"/>
        </w:numPr>
        <w:ind w:left="360"/>
      </w:pPr>
      <w:r>
        <w:t xml:space="preserve"> </w:t>
      </w:r>
      <w:r w:rsidRPr="00B10B2C">
        <w:drawing>
          <wp:inline distT="0" distB="0" distL="0" distR="0" wp14:anchorId="16703E71" wp14:editId="4CA58978">
            <wp:extent cx="4838700" cy="143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7608" w14:textId="77777777" w:rsidR="00FE7411" w:rsidRDefault="006D75EC">
      <w:pPr>
        <w:pStyle w:val="ListBullet"/>
      </w:pPr>
      <w:r>
        <w:t>• Inventory Object</w:t>
      </w:r>
    </w:p>
    <w:p w14:paraId="4DE3EB45" w14:textId="77777777" w:rsidR="00FE7411" w:rsidRDefault="006D75EC">
      <w:pPr>
        <w:pStyle w:val="ListBullet2"/>
      </w:pPr>
      <w:r>
        <w:t xml:space="preserve">  - Prevent Order creation if Available_Quantity &lt; Ordered_Quantity.</w:t>
      </w:r>
    </w:p>
    <w:p w14:paraId="3BC59227" w14:textId="77777777" w:rsidR="00FE7411" w:rsidRDefault="006D75EC">
      <w:r>
        <w:t>📌</w:t>
      </w:r>
      <w:r>
        <w:t xml:space="preserve"> Example Rule:</w:t>
      </w:r>
    </w:p>
    <w:p w14:paraId="2584C513" w14:textId="77777777" w:rsidR="00FE7411" w:rsidRDefault="006D75EC">
      <w:pPr>
        <w:pStyle w:val="IntenseQuote"/>
      </w:pPr>
      <w:r>
        <w:t>ISCHANGED(Status__c) &amp;&amp; ISPICKVAL(Status__c, "Dispatched") &amp;&amp; ISBLANK(Expected_Delivery_Date__c)</w:t>
      </w:r>
    </w:p>
    <w:p w14:paraId="71893ABF" w14:textId="77777777" w:rsidR="00FE7411" w:rsidRDefault="006D75EC">
      <w:pPr>
        <w:pStyle w:val="Heading1"/>
      </w:pPr>
      <w:r>
        <w:t>2. Workflow Rules (for simple automation)</w:t>
      </w:r>
    </w:p>
    <w:p w14:paraId="389FB137" w14:textId="77777777" w:rsidR="00FE7411" w:rsidRDefault="006D75EC">
      <w:pPr>
        <w:pStyle w:val="ListBullet"/>
      </w:pPr>
      <w:r>
        <w:t>• Send email</w:t>
      </w:r>
      <w:r>
        <w:t xml:space="preserve"> alerts when:</w:t>
      </w:r>
    </w:p>
    <w:p w14:paraId="615E6052" w14:textId="77777777" w:rsidR="00FE7411" w:rsidRDefault="006D75EC">
      <w:pPr>
        <w:pStyle w:val="ListBullet2"/>
      </w:pPr>
      <w:r>
        <w:t xml:space="preserve">  - New order is placed (Retailer gets confirmation email).</w:t>
      </w:r>
    </w:p>
    <w:p w14:paraId="7CA225B8" w14:textId="7BA479C6" w:rsidR="00FE7411" w:rsidRDefault="006D75EC">
      <w:pPr>
        <w:pStyle w:val="ListBullet2"/>
      </w:pPr>
      <w:r>
        <w:t xml:space="preserve">  - Order is marked “Delivered” (Retailer gets delivery notification).</w:t>
      </w:r>
    </w:p>
    <w:p w14:paraId="6FE0AA1F" w14:textId="26C6EFC7" w:rsidR="00122CA2" w:rsidRDefault="00122CA2" w:rsidP="00122CA2">
      <w:pPr>
        <w:pStyle w:val="ListBullet2"/>
        <w:numPr>
          <w:ilvl w:val="0"/>
          <w:numId w:val="0"/>
        </w:numPr>
        <w:ind w:left="720"/>
      </w:pPr>
      <w:r w:rsidRPr="00122CA2">
        <w:lastRenderedPageBreak/>
        <w:drawing>
          <wp:inline distT="0" distB="0" distL="0" distR="0" wp14:anchorId="38E95DCA" wp14:editId="7C35B8D4">
            <wp:extent cx="541782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E50" w14:textId="77777777" w:rsidR="00FE7411" w:rsidRDefault="006D75EC">
      <w:pPr>
        <w:pStyle w:val="Heading1"/>
      </w:pPr>
      <w:r>
        <w:t>3. Process Builder (complex record updates)</w:t>
      </w:r>
    </w:p>
    <w:p w14:paraId="26FC779D" w14:textId="77777777" w:rsidR="00FE7411" w:rsidRDefault="006D75EC">
      <w:pPr>
        <w:pStyle w:val="ListBullet"/>
      </w:pPr>
      <w:r>
        <w:t>• When an Order is created, auto-update Order Status = New.</w:t>
      </w:r>
    </w:p>
    <w:p w14:paraId="3E8581F3" w14:textId="77777777" w:rsidR="00FE7411" w:rsidRDefault="006D75EC">
      <w:pPr>
        <w:pStyle w:val="ListBullet"/>
      </w:pPr>
      <w:r>
        <w:t xml:space="preserve">• When </w:t>
      </w:r>
      <w:r>
        <w:t>Order Status changes → Dispatched, create a Delivery record automatically.</w:t>
      </w:r>
    </w:p>
    <w:p w14:paraId="22D71ECC" w14:textId="77777777" w:rsidR="00FE7411" w:rsidRDefault="006D75EC">
      <w:pPr>
        <w:pStyle w:val="ListBullet"/>
      </w:pPr>
      <w:r>
        <w:t>• When Payment_Status = Paid, update Finance_Approval__c = True.</w:t>
      </w:r>
    </w:p>
    <w:p w14:paraId="31C53195" w14:textId="77777777" w:rsidR="00FE7411" w:rsidRDefault="006D75EC">
      <w:pPr>
        <w:pStyle w:val="Heading1"/>
      </w:pPr>
      <w:r>
        <w:t>4. Approval Process</w:t>
      </w:r>
    </w:p>
    <w:p w14:paraId="750BE0D1" w14:textId="77777777" w:rsidR="00FE7411" w:rsidRDefault="006D75EC">
      <w:pPr>
        <w:pStyle w:val="ListBullet"/>
      </w:pPr>
      <w:r>
        <w:t>• Use for high-value orders (e.g., &gt; $50,000).</w:t>
      </w:r>
    </w:p>
    <w:p w14:paraId="63BC9AE6" w14:textId="77777777" w:rsidR="00FE7411" w:rsidRDefault="006D75EC">
      <w:pPr>
        <w:pStyle w:val="ListBullet"/>
      </w:pPr>
      <w:r>
        <w:t>• Flow:</w:t>
      </w:r>
    </w:p>
    <w:p w14:paraId="558F55D3" w14:textId="77777777" w:rsidR="00FE7411" w:rsidRDefault="006D75EC">
      <w:pPr>
        <w:pStyle w:val="ListBullet2"/>
      </w:pPr>
      <w:r>
        <w:t xml:space="preserve">  - Order Submitted → Goes to Sales Manag</w:t>
      </w:r>
      <w:r>
        <w:t>er for approval.</w:t>
      </w:r>
    </w:p>
    <w:p w14:paraId="76DC6B8C" w14:textId="77777777" w:rsidR="00FE7411" w:rsidRDefault="006D75EC">
      <w:pPr>
        <w:pStyle w:val="ListBullet2"/>
      </w:pPr>
      <w:r>
        <w:t xml:space="preserve">  - If approved → Status = “Processing”.</w:t>
      </w:r>
    </w:p>
    <w:p w14:paraId="0116C948" w14:textId="77777777" w:rsidR="00FE7411" w:rsidRDefault="006D75EC">
      <w:pPr>
        <w:pStyle w:val="ListBullet2"/>
      </w:pPr>
      <w:r>
        <w:t xml:space="preserve">  - If rejected → Status = “Rejected” with reason.</w:t>
      </w:r>
    </w:p>
    <w:p w14:paraId="62348687" w14:textId="77777777" w:rsidR="00FE7411" w:rsidRDefault="006D75EC">
      <w:pPr>
        <w:pStyle w:val="Heading1"/>
      </w:pPr>
      <w:r>
        <w:t>5. Flow Builder (main automation engine)</w:t>
      </w:r>
    </w:p>
    <w:p w14:paraId="1419CBCD" w14:textId="77777777" w:rsidR="00FE7411" w:rsidRDefault="006D75EC">
      <w:pPr>
        <w:pStyle w:val="ListBullet"/>
      </w:pPr>
      <w:r>
        <w:t>Types Used:</w:t>
      </w:r>
    </w:p>
    <w:p w14:paraId="3CAC45D9" w14:textId="77777777" w:rsidR="00FE7411" w:rsidRDefault="006D75EC">
      <w:pPr>
        <w:pStyle w:val="ListBullet2"/>
      </w:pPr>
      <w:r>
        <w:t>• Record-Triggered Flow:</w:t>
      </w:r>
    </w:p>
    <w:p w14:paraId="38006F86" w14:textId="77777777" w:rsidR="00FE7411" w:rsidRDefault="006D75EC">
      <w:pPr>
        <w:pStyle w:val="ListBullet3"/>
      </w:pPr>
      <w:r>
        <w:t xml:space="preserve">  - On Order Creation → Assign Unique Order ID, send confirmation email/SMS.</w:t>
      </w:r>
    </w:p>
    <w:p w14:paraId="03C32B6B" w14:textId="77777777" w:rsidR="00FE7411" w:rsidRDefault="006D75EC">
      <w:pPr>
        <w:pStyle w:val="ListBullet3"/>
      </w:pPr>
      <w:r>
        <w:t xml:space="preserve">  - On Order Update → If status changes to “Dispatched”, notify Retailer.</w:t>
      </w:r>
    </w:p>
    <w:p w14:paraId="71656323" w14:textId="77777777" w:rsidR="00FE7411" w:rsidRDefault="006D75EC">
      <w:pPr>
        <w:pStyle w:val="ListBullet2"/>
      </w:pPr>
      <w:r>
        <w:t>• Screen Flow (Retailer Portal):</w:t>
      </w:r>
    </w:p>
    <w:p w14:paraId="5999298E" w14:textId="77777777" w:rsidR="00FE7411" w:rsidRDefault="006D75EC">
      <w:pPr>
        <w:pStyle w:val="ListBullet3"/>
      </w:pPr>
      <w:r>
        <w:t xml:space="preserve">  - Retailer selects products → Adds to Cart → Places Order.</w:t>
      </w:r>
    </w:p>
    <w:p w14:paraId="63DBFF88" w14:textId="77777777" w:rsidR="00FE7411" w:rsidRDefault="006D75EC">
      <w:pPr>
        <w:pStyle w:val="ListBullet2"/>
      </w:pPr>
      <w:r>
        <w:t>• Scheduled</w:t>
      </w:r>
      <w:r>
        <w:t xml:space="preserve"> Flow:</w:t>
      </w:r>
    </w:p>
    <w:p w14:paraId="09E6E12C" w14:textId="77777777" w:rsidR="00FE7411" w:rsidRDefault="006D75EC">
      <w:pPr>
        <w:pStyle w:val="ListBullet3"/>
      </w:pPr>
      <w:r>
        <w:t xml:space="preserve">  - Daily check for delayed orders → Notify Operations Manager.</w:t>
      </w:r>
    </w:p>
    <w:p w14:paraId="79590383" w14:textId="77777777" w:rsidR="00FE7411" w:rsidRDefault="006D75EC">
      <w:pPr>
        <w:pStyle w:val="ListBullet2"/>
      </w:pPr>
      <w:r>
        <w:lastRenderedPageBreak/>
        <w:t>• Auto-launched Flow:</w:t>
      </w:r>
    </w:p>
    <w:p w14:paraId="66E8B113" w14:textId="26ED203A" w:rsidR="00FE7411" w:rsidRDefault="006D75EC">
      <w:pPr>
        <w:pStyle w:val="ListBullet3"/>
      </w:pPr>
      <w:r>
        <w:t xml:space="preserve">  - Recalculate Inventory (Available = Available – Ordered) whenever a new order is confirmed.</w:t>
      </w:r>
    </w:p>
    <w:p w14:paraId="71FA2B35" w14:textId="6B910B3C" w:rsidR="006D75EC" w:rsidRDefault="006D75EC" w:rsidP="006D75EC">
      <w:pPr>
        <w:pStyle w:val="ListBullet3"/>
        <w:numPr>
          <w:ilvl w:val="0"/>
          <w:numId w:val="0"/>
        </w:numPr>
        <w:ind w:left="720"/>
      </w:pPr>
      <w:r>
        <w:t xml:space="preserve"> </w:t>
      </w:r>
      <w:r w:rsidRPr="006D75EC">
        <w:drawing>
          <wp:inline distT="0" distB="0" distL="0" distR="0" wp14:anchorId="3668E985" wp14:editId="31CD2FB4">
            <wp:extent cx="54864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2BE" w14:textId="77777777" w:rsidR="00FE7411" w:rsidRDefault="006D75EC">
      <w:pPr>
        <w:pStyle w:val="Heading1"/>
      </w:pPr>
      <w:r>
        <w:t>6. Email Alerts &amp; Notifications</w:t>
      </w:r>
    </w:p>
    <w:p w14:paraId="6B1BE885" w14:textId="77777777" w:rsidR="00FE7411" w:rsidRDefault="006D75EC">
      <w:pPr>
        <w:pStyle w:val="ListBullet"/>
      </w:pPr>
      <w:r>
        <w:t>• Email Templates for:</w:t>
      </w:r>
    </w:p>
    <w:p w14:paraId="28B42AAF" w14:textId="77777777" w:rsidR="00FE7411" w:rsidRDefault="006D75EC">
      <w:pPr>
        <w:pStyle w:val="ListBullet2"/>
      </w:pPr>
      <w:r>
        <w:t xml:space="preserve">  - Order Con</w:t>
      </w:r>
      <w:r>
        <w:t>firmation.</w:t>
      </w:r>
    </w:p>
    <w:p w14:paraId="22D63280" w14:textId="77777777" w:rsidR="00FE7411" w:rsidRDefault="006D75EC">
      <w:pPr>
        <w:pStyle w:val="ListBullet2"/>
      </w:pPr>
      <w:r>
        <w:t xml:space="preserve">  - Order Dispatched.</w:t>
      </w:r>
    </w:p>
    <w:p w14:paraId="0E5C1173" w14:textId="77777777" w:rsidR="00FE7411" w:rsidRDefault="006D75EC">
      <w:pPr>
        <w:pStyle w:val="ListBullet2"/>
      </w:pPr>
      <w:r>
        <w:t xml:space="preserve">  - Delivery Completed.</w:t>
      </w:r>
    </w:p>
    <w:p w14:paraId="7D161E0C" w14:textId="77777777" w:rsidR="00FE7411" w:rsidRDefault="006D75EC">
      <w:pPr>
        <w:pStyle w:val="ListBullet"/>
      </w:pPr>
      <w:r>
        <w:t>• Custom Notifications (in Salesforce app):</w:t>
      </w:r>
    </w:p>
    <w:p w14:paraId="548BB82E" w14:textId="77777777" w:rsidR="00FE7411" w:rsidRDefault="006D75EC">
      <w:pPr>
        <w:pStyle w:val="ListBullet2"/>
      </w:pPr>
      <w:r>
        <w:t xml:space="preserve">  - Sales team alerted when new order is placed.</w:t>
      </w:r>
    </w:p>
    <w:p w14:paraId="0F25A670" w14:textId="77777777" w:rsidR="00FE7411" w:rsidRDefault="006D75EC">
      <w:pPr>
        <w:pStyle w:val="ListBullet2"/>
      </w:pPr>
      <w:r>
        <w:t xml:space="preserve">  - Inventory Manager alerted if stock &lt; reorder level.</w:t>
      </w:r>
    </w:p>
    <w:p w14:paraId="679E0BE1" w14:textId="2BBEB069" w:rsidR="00FE7411" w:rsidRDefault="00FE7411"/>
    <w:sectPr w:rsidR="00FE7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CA2"/>
    <w:rsid w:val="0015074B"/>
    <w:rsid w:val="0029639D"/>
    <w:rsid w:val="00326F90"/>
    <w:rsid w:val="006D75EC"/>
    <w:rsid w:val="009722A4"/>
    <w:rsid w:val="00AA1D8D"/>
    <w:rsid w:val="00B10B2C"/>
    <w:rsid w:val="00B47730"/>
    <w:rsid w:val="00CB0664"/>
    <w:rsid w:val="00FC693F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AE970E"/>
  <w14:defaultImageDpi w14:val="300"/>
  <w15:docId w15:val="{F441379D-7A17-4BE7-8489-5CA9537F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amitamt@rediff.com</cp:lastModifiedBy>
  <cp:revision>2</cp:revision>
  <dcterms:created xsi:type="dcterms:W3CDTF">2025-09-22T07:20:00Z</dcterms:created>
  <dcterms:modified xsi:type="dcterms:W3CDTF">2025-09-22T07:20:00Z</dcterms:modified>
  <cp:category/>
</cp:coreProperties>
</file>